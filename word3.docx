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2017年民航飞机调查报告</w:t>
      </w:r>
    </w:p>
    <w:p>
      <w:bookmarkStart w:id="0" w:name="_GoBack"/>
      <w:r>
        <w:drawing>
          <wp:inline distT="0" distB="0" distL="114300" distR="114300">
            <wp:extent cx="5354320" cy="502920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2A7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樱花飘落地方</cp:lastModifiedBy>
  <dcterms:modified xsi:type="dcterms:W3CDTF">2021-04-29T05:27:44Z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6CD47C066F88474CA4A0DC595B7C7E1D</vt:lpwstr>
  </property>
</Properties>
</file>